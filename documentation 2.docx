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4AE12" w14:textId="0D2A52F4" w:rsidR="004F1401" w:rsidRDefault="00574982">
      <w:pPr>
        <w:autoSpaceDE w:val="0"/>
        <w:autoSpaceDN w:val="0"/>
        <w:spacing w:after="272" w:line="220" w:lineRule="exact"/>
      </w:pPr>
      <w:r>
        <w:t xml:space="preserve"> </w:t>
      </w:r>
    </w:p>
    <w:p w14:paraId="381E5E12" w14:textId="4FE78B2D" w:rsidR="00574982" w:rsidRPr="00574982" w:rsidRDefault="00574982">
      <w:pPr>
        <w:autoSpaceDE w:val="0"/>
        <w:autoSpaceDN w:val="0"/>
        <w:spacing w:after="272" w:line="220" w:lineRule="exact"/>
        <w:rPr>
          <w:b/>
          <w:bCs/>
          <w:u w:val="single"/>
        </w:rPr>
      </w:pPr>
      <w:r>
        <w:t xml:space="preserve">                                                     </w:t>
      </w:r>
      <w:r w:rsidRPr="00574982">
        <w:rPr>
          <w:b/>
          <w:bCs/>
          <w:sz w:val="24"/>
          <w:szCs w:val="24"/>
          <w:u w:val="single"/>
        </w:rPr>
        <w:t>PROJECT DOCUMENTATION</w:t>
      </w:r>
    </w:p>
    <w:p w14:paraId="58BEE7D4" w14:textId="77777777" w:rsidR="00574982" w:rsidRPr="00574982" w:rsidRDefault="00574982">
      <w:pPr>
        <w:autoSpaceDE w:val="0"/>
        <w:autoSpaceDN w:val="0"/>
        <w:spacing w:after="272" w:line="220" w:lineRule="exact"/>
        <w:rPr>
          <w:b/>
          <w:bCs/>
          <w:u w:val="single"/>
        </w:rPr>
      </w:pPr>
    </w:p>
    <w:p w14:paraId="3136ABC0" w14:textId="13B1813A" w:rsidR="004F1401" w:rsidRPr="00733442" w:rsidRDefault="00574982">
      <w:pPr>
        <w:autoSpaceDE w:val="0"/>
        <w:autoSpaceDN w:val="0"/>
        <w:spacing w:after="0" w:line="260" w:lineRule="exact"/>
        <w:rPr>
          <w:b/>
          <w:bCs/>
          <w:sz w:val="28"/>
          <w:szCs w:val="28"/>
        </w:rPr>
      </w:pPr>
      <w:r w:rsidRPr="00574982">
        <w:rPr>
          <w:b/>
          <w:bCs/>
          <w:sz w:val="28"/>
          <w:szCs w:val="28"/>
        </w:rPr>
        <w:t>Pro</w:t>
      </w:r>
      <w:r w:rsidR="00000000" w:rsidRPr="00574982">
        <w:rPr>
          <w:rFonts w:ascii="HeiseiMin" w:eastAsia="HeiseiMin" w:hAnsi="HeiseiMin"/>
          <w:b/>
          <w:bCs/>
          <w:color w:val="000000"/>
          <w:sz w:val="30"/>
          <w:szCs w:val="28"/>
        </w:rPr>
        <w:t>ject</w:t>
      </w:r>
      <w:r w:rsidR="00000000" w:rsidRPr="00733442">
        <w:rPr>
          <w:rFonts w:ascii="HeiseiMin" w:eastAsia="HeiseiMin" w:hAnsi="HeiseiMin"/>
          <w:b/>
          <w:bCs/>
          <w:color w:val="000000"/>
          <w:sz w:val="30"/>
          <w:szCs w:val="28"/>
        </w:rPr>
        <w:t xml:space="preserve"> Title: Store Maner - Keep Track of Inventory</w:t>
      </w:r>
    </w:p>
    <w:p w14:paraId="1967BBF9" w14:textId="77777777" w:rsidR="004F1401" w:rsidRPr="00733442" w:rsidRDefault="00000000">
      <w:pPr>
        <w:autoSpaceDE w:val="0"/>
        <w:autoSpaceDN w:val="0"/>
        <w:spacing w:before="212" w:after="0" w:line="220" w:lineRule="exact"/>
        <w:rPr>
          <w:b/>
          <w:bCs/>
          <w:sz w:val="28"/>
          <w:szCs w:val="28"/>
        </w:rPr>
      </w:pPr>
      <w:r w:rsidRPr="00733442">
        <w:rPr>
          <w:rFonts w:ascii="HeiseiMin" w:eastAsia="HeiseiMin" w:hAnsi="HeiseiMin"/>
          <w:b/>
          <w:bCs/>
          <w:color w:val="000000"/>
          <w:sz w:val="26"/>
          <w:szCs w:val="28"/>
        </w:rPr>
        <w:t>Team ID: NM2025TMID39995</w:t>
      </w:r>
    </w:p>
    <w:p w14:paraId="72779EDB" w14:textId="77777777"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xml:space="preserve">Team Leader: Bathurunisha. H </w:t>
      </w:r>
    </w:p>
    <w:p w14:paraId="4D779C1F" w14:textId="3DEE1A66"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xml:space="preserve">(Email: </w:t>
      </w:r>
      <w:hyperlink r:id="rId8" w:history="1">
        <w:r w:rsidR="00574982" w:rsidRPr="001F7D67">
          <w:rPr>
            <w:rStyle w:val="Hyperlink"/>
            <w:rFonts w:ascii="HeiseiMin" w:eastAsia="HeiseiMin" w:hAnsi="HeiseiMin"/>
            <w:sz w:val="24"/>
            <w:szCs w:val="24"/>
          </w:rPr>
          <w:t>sac2427bca5282@ssacollegechennai.com</w:t>
        </w:r>
      </w:hyperlink>
      <w:r w:rsidRPr="00733442">
        <w:rPr>
          <w:rFonts w:ascii="HeiseiMin" w:eastAsia="HeiseiMin" w:hAnsi="HeiseiMin"/>
          <w:color w:val="000000"/>
          <w:sz w:val="24"/>
          <w:szCs w:val="24"/>
        </w:rPr>
        <w:t>)</w:t>
      </w:r>
    </w:p>
    <w:p w14:paraId="59158935" w14:textId="77777777"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xml:space="preserve"> Team Members:</w:t>
      </w:r>
    </w:p>
    <w:p w14:paraId="4AFEB930" w14:textId="721635A9"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sz w:val="24"/>
          <w:szCs w:val="24"/>
        </w:rPr>
        <w:br/>
      </w:r>
      <w:r w:rsidRPr="00733442">
        <w:rPr>
          <w:rFonts w:ascii="HeiseiMin" w:eastAsia="HeiseiMin" w:hAnsi="HeiseiMin"/>
          <w:color w:val="000000"/>
          <w:sz w:val="24"/>
          <w:szCs w:val="24"/>
        </w:rPr>
        <w:t>• Aswitha Penitta Rani. J</w:t>
      </w:r>
    </w:p>
    <w:p w14:paraId="5EF2867D" w14:textId="11C5EEC5"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xml:space="preserve"> (Email:</w:t>
      </w:r>
      <w:r w:rsidR="00574982">
        <w:rPr>
          <w:rFonts w:ascii="HeiseiMin" w:eastAsia="HeiseiMin" w:hAnsi="HeiseiMin"/>
          <w:color w:val="000000"/>
          <w:sz w:val="24"/>
          <w:szCs w:val="24"/>
        </w:rPr>
        <w:t xml:space="preserve"> </w:t>
      </w:r>
      <w:hyperlink r:id="rId9" w:history="1">
        <w:r w:rsidR="00574982" w:rsidRPr="001F7D67">
          <w:rPr>
            <w:rStyle w:val="Hyperlink"/>
            <w:rFonts w:ascii="HeiseiMin" w:eastAsia="HeiseiMin" w:hAnsi="HeiseiMin"/>
            <w:sz w:val="24"/>
            <w:szCs w:val="24"/>
          </w:rPr>
          <w:t>sac2427bca5233@ssacollegechennai.com</w:t>
        </w:r>
      </w:hyperlink>
      <w:r w:rsidRPr="00733442">
        <w:rPr>
          <w:rFonts w:ascii="HeiseiMin" w:eastAsia="HeiseiMin" w:hAnsi="HeiseiMin"/>
          <w:color w:val="000000"/>
          <w:sz w:val="24"/>
          <w:szCs w:val="24"/>
        </w:rPr>
        <w:t>)</w:t>
      </w:r>
    </w:p>
    <w:p w14:paraId="0CC3FB1C" w14:textId="77777777" w:rsidR="00574982" w:rsidRDefault="00574982">
      <w:pPr>
        <w:autoSpaceDE w:val="0"/>
        <w:autoSpaceDN w:val="0"/>
        <w:spacing w:before="200" w:after="0" w:line="280" w:lineRule="exact"/>
        <w:ind w:right="2592"/>
        <w:rPr>
          <w:rFonts w:ascii="HeiseiMin" w:eastAsia="HeiseiMin" w:hAnsi="HeiseiMin"/>
          <w:color w:val="000000"/>
          <w:sz w:val="24"/>
          <w:szCs w:val="24"/>
        </w:rPr>
      </w:pPr>
    </w:p>
    <w:p w14:paraId="6853E246" w14:textId="59D60BBD"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Bhuvaneshwari.</w:t>
      </w:r>
      <w:r w:rsidR="00574982">
        <w:rPr>
          <w:rFonts w:ascii="HeiseiMin" w:eastAsia="HeiseiMin" w:hAnsi="HeiseiMin"/>
          <w:color w:val="000000"/>
          <w:sz w:val="24"/>
          <w:szCs w:val="24"/>
        </w:rPr>
        <w:t xml:space="preserve"> V</w:t>
      </w:r>
    </w:p>
    <w:p w14:paraId="17D62E7F" w14:textId="7148B18F"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(Email:</w:t>
      </w:r>
      <w:r w:rsidR="00574982">
        <w:rPr>
          <w:rFonts w:ascii="HeiseiMin" w:eastAsia="HeiseiMin" w:hAnsi="HeiseiMin"/>
          <w:color w:val="000000"/>
          <w:sz w:val="24"/>
          <w:szCs w:val="24"/>
        </w:rPr>
        <w:t xml:space="preserve"> </w:t>
      </w:r>
      <w:hyperlink r:id="rId10" w:history="1">
        <w:r w:rsidR="00574982" w:rsidRPr="001F7D67">
          <w:rPr>
            <w:rStyle w:val="Hyperlink"/>
            <w:rFonts w:ascii="HeiseiMin" w:eastAsia="HeiseiMin" w:hAnsi="HeiseiMin"/>
            <w:sz w:val="24"/>
            <w:szCs w:val="24"/>
          </w:rPr>
          <w:t>sac2427bca5349@ssacollegechennai.com</w:t>
        </w:r>
      </w:hyperlink>
      <w:r w:rsidRPr="00733442">
        <w:rPr>
          <w:rFonts w:ascii="HeiseiMin" w:eastAsia="HeiseiMin" w:hAnsi="HeiseiMin"/>
          <w:color w:val="000000"/>
          <w:sz w:val="24"/>
          <w:szCs w:val="24"/>
        </w:rPr>
        <w:t>)</w:t>
      </w:r>
    </w:p>
    <w:p w14:paraId="76941E04" w14:textId="2A3D96FD" w:rsidR="00574982" w:rsidRDefault="00000000">
      <w:pPr>
        <w:autoSpaceDE w:val="0"/>
        <w:autoSpaceDN w:val="0"/>
        <w:spacing w:before="200" w:after="0" w:line="280" w:lineRule="exact"/>
        <w:ind w:right="2592"/>
        <w:rPr>
          <w:rFonts w:ascii="HeiseiMin" w:eastAsia="HeiseiMin" w:hAnsi="HeiseiMin"/>
          <w:color w:val="000000"/>
          <w:sz w:val="24"/>
          <w:szCs w:val="24"/>
        </w:rPr>
      </w:pPr>
      <w:r w:rsidRPr="00733442">
        <w:rPr>
          <w:sz w:val="24"/>
          <w:szCs w:val="24"/>
        </w:rPr>
        <w:br/>
      </w:r>
      <w:r w:rsidRPr="00733442">
        <w:rPr>
          <w:rFonts w:ascii="HeiseiMin" w:eastAsia="HeiseiMin" w:hAnsi="HeiseiMin"/>
          <w:color w:val="000000"/>
          <w:sz w:val="24"/>
          <w:szCs w:val="24"/>
        </w:rPr>
        <w:t>• Divya. B</w:t>
      </w:r>
    </w:p>
    <w:p w14:paraId="3BA2F40F" w14:textId="5D8652A1" w:rsidR="004F1401" w:rsidRDefault="00000000">
      <w:pPr>
        <w:autoSpaceDE w:val="0"/>
        <w:autoSpaceDN w:val="0"/>
        <w:spacing w:before="200" w:after="0" w:line="280" w:lineRule="exact"/>
        <w:ind w:right="2592"/>
        <w:rPr>
          <w:rFonts w:ascii="HeiseiMin" w:eastAsia="HeiseiMin" w:hAnsi="HeiseiMin"/>
          <w:color w:val="000000"/>
          <w:sz w:val="24"/>
          <w:szCs w:val="24"/>
        </w:rPr>
      </w:pPr>
      <w:r w:rsidRPr="00733442">
        <w:rPr>
          <w:rFonts w:ascii="HeiseiMin" w:eastAsia="HeiseiMin" w:hAnsi="HeiseiMin"/>
          <w:color w:val="000000"/>
          <w:sz w:val="24"/>
          <w:szCs w:val="24"/>
        </w:rPr>
        <w:t xml:space="preserve">(Email: </w:t>
      </w:r>
      <w:hyperlink r:id="rId11" w:history="1">
        <w:r w:rsidR="00574982" w:rsidRPr="001F7D67">
          <w:rPr>
            <w:rStyle w:val="Hyperlink"/>
            <w:rFonts w:ascii="HeiseiMin" w:eastAsia="HeiseiMin" w:hAnsi="HeiseiMin"/>
            <w:sz w:val="24"/>
            <w:szCs w:val="24"/>
          </w:rPr>
          <w:t>sac2427bca5339@ssacollegechennai.com</w:t>
        </w:r>
      </w:hyperlink>
      <w:r w:rsidRPr="00733442">
        <w:rPr>
          <w:rFonts w:ascii="HeiseiMin" w:eastAsia="HeiseiMin" w:hAnsi="HeiseiMin"/>
          <w:color w:val="000000"/>
          <w:sz w:val="24"/>
          <w:szCs w:val="24"/>
        </w:rPr>
        <w:t>)</w:t>
      </w:r>
    </w:p>
    <w:p w14:paraId="70AEF0DB" w14:textId="77777777" w:rsidR="00574982" w:rsidRPr="00574982" w:rsidRDefault="00574982">
      <w:pPr>
        <w:autoSpaceDE w:val="0"/>
        <w:autoSpaceDN w:val="0"/>
        <w:spacing w:before="200" w:after="0" w:line="280" w:lineRule="exact"/>
        <w:ind w:right="2592"/>
        <w:rPr>
          <w:rFonts w:ascii="HeiseiMin" w:eastAsia="HeiseiMin" w:hAnsi="HeiseiMin"/>
          <w:color w:val="000000"/>
          <w:sz w:val="24"/>
          <w:szCs w:val="24"/>
        </w:rPr>
      </w:pPr>
    </w:p>
    <w:p w14:paraId="7579AA8E" w14:textId="77777777" w:rsidR="004F1401" w:rsidRPr="00733442" w:rsidRDefault="00000000">
      <w:pPr>
        <w:autoSpaceDE w:val="0"/>
        <w:autoSpaceDN w:val="0"/>
        <w:spacing w:before="508" w:after="0" w:line="260" w:lineRule="exact"/>
        <w:rPr>
          <w:b/>
          <w:bCs/>
          <w:sz w:val="32"/>
          <w:szCs w:val="32"/>
        </w:rPr>
      </w:pPr>
      <w:r w:rsidRPr="00733442">
        <w:rPr>
          <w:rFonts w:ascii="HeiseiMin" w:eastAsia="HeiseiMin" w:hAnsi="HeiseiMin"/>
          <w:b/>
          <w:bCs/>
          <w:color w:val="000000"/>
          <w:sz w:val="32"/>
          <w:szCs w:val="32"/>
        </w:rPr>
        <w:t>1. Introduction</w:t>
      </w:r>
    </w:p>
    <w:p w14:paraId="5790F1E3" w14:textId="77777777" w:rsidR="004F1401" w:rsidRPr="00733442" w:rsidRDefault="00000000">
      <w:pPr>
        <w:autoSpaceDE w:val="0"/>
        <w:autoSpaceDN w:val="0"/>
        <w:spacing w:before="152" w:after="0" w:line="280" w:lineRule="exact"/>
        <w:rPr>
          <w:sz w:val="24"/>
          <w:szCs w:val="24"/>
        </w:rPr>
      </w:pPr>
      <w:r w:rsidRPr="00733442">
        <w:rPr>
          <w:rFonts w:ascii="HeiseiMin" w:eastAsia="HeiseiMin" w:hAnsi="HeiseiMin"/>
          <w:color w:val="000000"/>
          <w:sz w:val="24"/>
          <w:szCs w:val="24"/>
        </w:rPr>
        <w:t>Store Manager is a smart inventory management system that helps businesses efficiently keep track of products, manage stock levels, and reduce manual errors. It ensures that inventory is updated in real time and provides reports to support better decision-making.</w:t>
      </w:r>
    </w:p>
    <w:p w14:paraId="6E9C654F"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2. Project Overview</w:t>
      </w:r>
    </w:p>
    <w:p w14:paraId="00E76B5C" w14:textId="77777777" w:rsidR="004F1401" w:rsidRPr="00733442" w:rsidRDefault="00000000">
      <w:pPr>
        <w:autoSpaceDE w:val="0"/>
        <w:autoSpaceDN w:val="0"/>
        <w:spacing w:before="150" w:after="0" w:line="280" w:lineRule="exact"/>
        <w:ind w:right="432"/>
        <w:rPr>
          <w:sz w:val="24"/>
          <w:szCs w:val="24"/>
        </w:rPr>
      </w:pPr>
      <w:r w:rsidRPr="00733442">
        <w:rPr>
          <w:rFonts w:ascii="HeiseiMin" w:eastAsia="HeiseiMin" w:hAnsi="HeiseiMin"/>
          <w:color w:val="000000"/>
          <w:sz w:val="24"/>
          <w:szCs w:val="24"/>
        </w:rPr>
        <w:t xml:space="preserve">Purpose: </w:t>
      </w:r>
      <w:r w:rsidRPr="00733442">
        <w:rPr>
          <w:sz w:val="24"/>
          <w:szCs w:val="24"/>
        </w:rPr>
        <w:br/>
      </w:r>
      <w:r w:rsidRPr="00733442">
        <w:rPr>
          <w:rFonts w:ascii="HeiseiMin" w:eastAsia="HeiseiMin" w:hAnsi="HeiseiMin"/>
          <w:color w:val="000000"/>
          <w:sz w:val="24"/>
          <w:szCs w:val="24"/>
        </w:rPr>
        <w:t>The purpose of Store Manager is to provide an easy-to-use system that allows businesses to maintain their inventory, monitor sales, and avoid stock shortages or excess storage.</w:t>
      </w:r>
    </w:p>
    <w:p w14:paraId="490E4C03" w14:textId="77777777" w:rsidR="004F1401" w:rsidRPr="00733442" w:rsidRDefault="00000000">
      <w:pPr>
        <w:autoSpaceDE w:val="0"/>
        <w:autoSpaceDN w:val="0"/>
        <w:spacing w:before="280" w:after="0" w:line="280" w:lineRule="exact"/>
        <w:ind w:right="6336"/>
        <w:rPr>
          <w:sz w:val="28"/>
          <w:szCs w:val="28"/>
        </w:rPr>
      </w:pPr>
      <w:r w:rsidRPr="00733442">
        <w:rPr>
          <w:rFonts w:ascii="HeiseiMin" w:eastAsia="HeiseiMin" w:hAnsi="HeiseiMin"/>
          <w:b/>
          <w:bCs/>
          <w:color w:val="000000"/>
        </w:rPr>
        <w:t>Features:</w:t>
      </w:r>
      <w:r w:rsidRPr="00733442">
        <w:rPr>
          <w:b/>
          <w:bCs/>
        </w:rPr>
        <w:br/>
      </w:r>
      <w:r w:rsidRPr="00733442">
        <w:rPr>
          <w:rFonts w:ascii="HeiseiMin" w:eastAsia="HeiseiMin" w:hAnsi="HeiseiMin"/>
          <w:color w:val="000000"/>
          <w:sz w:val="26"/>
          <w:szCs w:val="28"/>
        </w:rPr>
        <w:t>• Add, update, and delete products</w:t>
      </w:r>
      <w:r w:rsidRPr="00733442">
        <w:rPr>
          <w:sz w:val="28"/>
          <w:szCs w:val="28"/>
        </w:rPr>
        <w:br/>
      </w:r>
      <w:r w:rsidRPr="00733442">
        <w:rPr>
          <w:rFonts w:ascii="HeiseiMin" w:eastAsia="HeiseiMin" w:hAnsi="HeiseiMin"/>
          <w:color w:val="000000"/>
          <w:sz w:val="26"/>
          <w:szCs w:val="28"/>
        </w:rPr>
        <w:t>• Track stock levels in real time</w:t>
      </w:r>
      <w:r w:rsidRPr="00733442">
        <w:rPr>
          <w:sz w:val="28"/>
          <w:szCs w:val="28"/>
        </w:rPr>
        <w:br/>
      </w:r>
      <w:r w:rsidRPr="00733442">
        <w:rPr>
          <w:rFonts w:ascii="HeiseiMin" w:eastAsia="HeiseiMin" w:hAnsi="HeiseiMin"/>
          <w:color w:val="000000"/>
          <w:sz w:val="26"/>
          <w:szCs w:val="28"/>
        </w:rPr>
        <w:t>• Generate inventory reports</w:t>
      </w:r>
      <w:r w:rsidRPr="00733442">
        <w:rPr>
          <w:sz w:val="28"/>
          <w:szCs w:val="28"/>
        </w:rPr>
        <w:br/>
      </w:r>
      <w:r w:rsidRPr="00733442">
        <w:rPr>
          <w:rFonts w:ascii="HeiseiMin" w:eastAsia="HeiseiMin" w:hAnsi="HeiseiMin"/>
          <w:color w:val="000000"/>
          <w:sz w:val="26"/>
          <w:szCs w:val="28"/>
        </w:rPr>
        <w:t>• Notifications for low stock</w:t>
      </w:r>
      <w:r w:rsidRPr="00733442">
        <w:rPr>
          <w:sz w:val="28"/>
          <w:szCs w:val="28"/>
        </w:rPr>
        <w:br/>
      </w:r>
      <w:r w:rsidRPr="00733442">
        <w:rPr>
          <w:rFonts w:ascii="HeiseiMin" w:eastAsia="HeiseiMin" w:hAnsi="HeiseiMin"/>
          <w:color w:val="000000"/>
          <w:sz w:val="26"/>
          <w:szCs w:val="28"/>
        </w:rPr>
        <w:t>• User dashboard for quick insights</w:t>
      </w:r>
      <w:r w:rsidRPr="00733442">
        <w:rPr>
          <w:sz w:val="28"/>
          <w:szCs w:val="28"/>
        </w:rPr>
        <w:br/>
      </w:r>
      <w:r w:rsidRPr="00733442">
        <w:rPr>
          <w:rFonts w:ascii="HeiseiMin" w:eastAsia="HeiseiMin" w:hAnsi="HeiseiMin"/>
          <w:color w:val="000000"/>
          <w:sz w:val="26"/>
          <w:szCs w:val="28"/>
        </w:rPr>
        <w:t>• Role-based access for admin and staff</w:t>
      </w:r>
    </w:p>
    <w:p w14:paraId="4486F3A5" w14:textId="77777777" w:rsidR="004F1401" w:rsidRPr="00733442" w:rsidRDefault="00000000">
      <w:pPr>
        <w:autoSpaceDE w:val="0"/>
        <w:autoSpaceDN w:val="0"/>
        <w:spacing w:before="270" w:after="0" w:line="260" w:lineRule="exact"/>
        <w:rPr>
          <w:b/>
          <w:bCs/>
          <w:sz w:val="32"/>
          <w:szCs w:val="32"/>
        </w:rPr>
      </w:pPr>
      <w:r w:rsidRPr="00733442">
        <w:rPr>
          <w:rFonts w:ascii="HeiseiMin" w:eastAsia="HeiseiMin" w:hAnsi="HeiseiMin"/>
          <w:b/>
          <w:bCs/>
          <w:color w:val="000000"/>
          <w:sz w:val="32"/>
          <w:szCs w:val="32"/>
        </w:rPr>
        <w:t>3. Architecture</w:t>
      </w:r>
    </w:p>
    <w:p w14:paraId="083DDD1B" w14:textId="77777777" w:rsidR="004F1401" w:rsidRPr="00733442" w:rsidRDefault="00000000">
      <w:pPr>
        <w:autoSpaceDE w:val="0"/>
        <w:autoSpaceDN w:val="0"/>
        <w:spacing w:before="212" w:after="0" w:line="220" w:lineRule="exact"/>
        <w:rPr>
          <w:sz w:val="24"/>
          <w:szCs w:val="24"/>
        </w:rPr>
      </w:pPr>
      <w:r w:rsidRPr="00733442">
        <w:rPr>
          <w:rFonts w:ascii="HeiseiMin" w:eastAsia="HeiseiMin" w:hAnsi="HeiseiMin"/>
          <w:color w:val="000000"/>
          <w:sz w:val="24"/>
          <w:szCs w:val="24"/>
        </w:rPr>
        <w:t>Frontend: React.js with Tailwind CSS</w:t>
      </w:r>
    </w:p>
    <w:p w14:paraId="48581852" w14:textId="77777777" w:rsidR="004F1401" w:rsidRPr="00733442" w:rsidRDefault="00000000">
      <w:pPr>
        <w:autoSpaceDE w:val="0"/>
        <w:autoSpaceDN w:val="0"/>
        <w:spacing w:before="340" w:after="0" w:line="220" w:lineRule="exact"/>
        <w:rPr>
          <w:sz w:val="24"/>
          <w:szCs w:val="24"/>
        </w:rPr>
      </w:pPr>
      <w:r w:rsidRPr="00733442">
        <w:rPr>
          <w:rFonts w:ascii="HeiseiMin" w:eastAsia="HeiseiMin" w:hAnsi="HeiseiMin"/>
          <w:color w:val="000000"/>
          <w:sz w:val="24"/>
          <w:szCs w:val="24"/>
        </w:rPr>
        <w:lastRenderedPageBreak/>
        <w:t>Backend: Node.js with Express.js</w:t>
      </w:r>
    </w:p>
    <w:p w14:paraId="76A9CE83" w14:textId="77777777" w:rsidR="004F1401" w:rsidRPr="00733442" w:rsidRDefault="00000000">
      <w:pPr>
        <w:autoSpaceDE w:val="0"/>
        <w:autoSpaceDN w:val="0"/>
        <w:spacing w:before="340" w:after="0" w:line="220" w:lineRule="exact"/>
        <w:rPr>
          <w:sz w:val="24"/>
          <w:szCs w:val="24"/>
        </w:rPr>
      </w:pPr>
      <w:r w:rsidRPr="00733442">
        <w:rPr>
          <w:rFonts w:ascii="HeiseiMin" w:eastAsia="HeiseiMin" w:hAnsi="HeiseiMin"/>
          <w:color w:val="000000"/>
          <w:sz w:val="24"/>
          <w:szCs w:val="24"/>
        </w:rPr>
        <w:t>Database: MongoDB</w:t>
      </w:r>
    </w:p>
    <w:p w14:paraId="6B6477CA"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4. Setup Instruction</w:t>
      </w:r>
    </w:p>
    <w:p w14:paraId="0854787F" w14:textId="77777777" w:rsidR="004F1401" w:rsidRPr="00733442" w:rsidRDefault="00000000">
      <w:pPr>
        <w:autoSpaceDE w:val="0"/>
        <w:autoSpaceDN w:val="0"/>
        <w:spacing w:before="152" w:after="0" w:line="280" w:lineRule="exact"/>
        <w:ind w:right="8064"/>
        <w:rPr>
          <w:sz w:val="24"/>
          <w:szCs w:val="24"/>
        </w:rPr>
      </w:pPr>
      <w:r w:rsidRPr="00733442">
        <w:rPr>
          <w:rFonts w:ascii="HeiseiMin" w:eastAsia="HeiseiMin" w:hAnsi="HeiseiMin"/>
          <w:color w:val="000000"/>
          <w:sz w:val="24"/>
          <w:szCs w:val="24"/>
        </w:rPr>
        <w:t>Prerequisites:</w:t>
      </w:r>
      <w:r w:rsidRPr="00733442">
        <w:rPr>
          <w:sz w:val="24"/>
          <w:szCs w:val="24"/>
        </w:rPr>
        <w:br/>
      </w:r>
      <w:r w:rsidRPr="00733442">
        <w:rPr>
          <w:rFonts w:ascii="HeiseiMin" w:eastAsia="HeiseiMin" w:hAnsi="HeiseiMin"/>
          <w:color w:val="000000"/>
          <w:sz w:val="24"/>
          <w:szCs w:val="24"/>
        </w:rPr>
        <w:t>• Install Node.js</w:t>
      </w:r>
      <w:r w:rsidRPr="00733442">
        <w:rPr>
          <w:sz w:val="24"/>
          <w:szCs w:val="24"/>
        </w:rPr>
        <w:br/>
      </w:r>
      <w:r w:rsidRPr="00733442">
        <w:rPr>
          <w:rFonts w:ascii="HeiseiMin" w:eastAsia="HeiseiMin" w:hAnsi="HeiseiMin"/>
          <w:color w:val="000000"/>
          <w:sz w:val="24"/>
          <w:szCs w:val="24"/>
        </w:rPr>
        <w:t>• Install MongoDB</w:t>
      </w:r>
    </w:p>
    <w:p w14:paraId="2B9F5A35" w14:textId="77777777" w:rsidR="004F1401" w:rsidRPr="00733442" w:rsidRDefault="00000000">
      <w:pPr>
        <w:autoSpaceDE w:val="0"/>
        <w:autoSpaceDN w:val="0"/>
        <w:spacing w:before="280" w:after="0" w:line="280" w:lineRule="exact"/>
        <w:ind w:right="7056"/>
        <w:rPr>
          <w:sz w:val="24"/>
          <w:szCs w:val="24"/>
        </w:rPr>
      </w:pPr>
      <w:r w:rsidRPr="00733442">
        <w:rPr>
          <w:rFonts w:ascii="HeiseiMin" w:eastAsia="HeiseiMin" w:hAnsi="HeiseiMin"/>
          <w:color w:val="000000"/>
          <w:sz w:val="24"/>
          <w:szCs w:val="24"/>
        </w:rPr>
        <w:t>Installation Steps:</w:t>
      </w:r>
      <w:r w:rsidRPr="00733442">
        <w:rPr>
          <w:sz w:val="24"/>
          <w:szCs w:val="24"/>
        </w:rPr>
        <w:br/>
      </w:r>
      <w:r w:rsidRPr="00733442">
        <w:rPr>
          <w:rFonts w:ascii="HeiseiMin" w:eastAsia="HeiseiMin" w:hAnsi="HeiseiMin"/>
          <w:color w:val="000000"/>
          <w:sz w:val="24"/>
          <w:szCs w:val="24"/>
        </w:rPr>
        <w:t>• Clone the repository</w:t>
      </w:r>
      <w:r w:rsidRPr="00733442">
        <w:rPr>
          <w:sz w:val="24"/>
          <w:szCs w:val="24"/>
        </w:rPr>
        <w:br/>
      </w:r>
      <w:r w:rsidRPr="00733442">
        <w:rPr>
          <w:rFonts w:ascii="HeiseiMin" w:eastAsia="HeiseiMin" w:hAnsi="HeiseiMin"/>
          <w:color w:val="000000"/>
          <w:sz w:val="24"/>
          <w:szCs w:val="24"/>
        </w:rPr>
        <w:t>• Run `npm install`</w:t>
      </w:r>
      <w:r w:rsidRPr="00733442">
        <w:rPr>
          <w:sz w:val="24"/>
          <w:szCs w:val="24"/>
        </w:rPr>
        <w:br/>
      </w:r>
      <w:r w:rsidRPr="00733442">
        <w:rPr>
          <w:rFonts w:ascii="HeiseiMin" w:eastAsia="HeiseiMin" w:hAnsi="HeiseiMin"/>
          <w:color w:val="000000"/>
          <w:sz w:val="24"/>
          <w:szCs w:val="24"/>
        </w:rPr>
        <w:t>• Start server using `npm start`</w:t>
      </w:r>
    </w:p>
    <w:p w14:paraId="1B547454"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5. Folder Structure</w:t>
      </w:r>
    </w:p>
    <w:p w14:paraId="11FF8286" w14:textId="77777777" w:rsidR="004F1401" w:rsidRPr="00733442" w:rsidRDefault="00000000">
      <w:pPr>
        <w:autoSpaceDE w:val="0"/>
        <w:autoSpaceDN w:val="0"/>
        <w:spacing w:before="152" w:after="0" w:line="280" w:lineRule="exact"/>
        <w:ind w:right="8208"/>
        <w:rPr>
          <w:sz w:val="24"/>
          <w:szCs w:val="24"/>
        </w:rPr>
      </w:pPr>
      <w:r w:rsidRPr="00733442">
        <w:rPr>
          <w:rFonts w:ascii="HeiseiMin" w:eastAsia="HeiseiMin" w:hAnsi="HeiseiMin"/>
          <w:color w:val="000000"/>
          <w:sz w:val="24"/>
          <w:szCs w:val="24"/>
        </w:rPr>
        <w:t>StoreManager/</w:t>
      </w:r>
      <w:r w:rsidRPr="00733442">
        <w:rPr>
          <w:sz w:val="24"/>
          <w:szCs w:val="24"/>
        </w:rPr>
        <w:br/>
      </w:r>
      <w:r w:rsidRPr="00733442">
        <w:rPr>
          <w:rFonts w:ascii="HeiseiMin" w:eastAsia="HeiseiMin" w:hAnsi="HeiseiMin"/>
          <w:color w:val="000000"/>
          <w:sz w:val="24"/>
          <w:szCs w:val="24"/>
        </w:rPr>
        <w:t>■-- public/</w:t>
      </w:r>
      <w:r w:rsidRPr="00733442">
        <w:rPr>
          <w:sz w:val="24"/>
          <w:szCs w:val="24"/>
        </w:rPr>
        <w:br/>
      </w:r>
      <w:r w:rsidRPr="00733442">
        <w:rPr>
          <w:rFonts w:ascii="HeiseiMin" w:eastAsia="HeiseiMin" w:hAnsi="HeiseiMin"/>
          <w:color w:val="000000"/>
          <w:sz w:val="24"/>
          <w:szCs w:val="24"/>
        </w:rPr>
        <w:t>■-- src/</w:t>
      </w:r>
      <w:r w:rsidRPr="00733442">
        <w:rPr>
          <w:sz w:val="24"/>
          <w:szCs w:val="24"/>
        </w:rPr>
        <w:br/>
      </w:r>
      <w:r w:rsidRPr="00733442">
        <w:rPr>
          <w:rFonts w:ascii="HeiseiMin" w:eastAsia="HeiseiMin" w:hAnsi="HeiseiMin"/>
          <w:color w:val="000000"/>
          <w:sz w:val="24"/>
          <w:szCs w:val="24"/>
        </w:rPr>
        <w:t>■-- components/</w:t>
      </w:r>
      <w:r w:rsidRPr="00733442">
        <w:rPr>
          <w:sz w:val="24"/>
          <w:szCs w:val="24"/>
        </w:rPr>
        <w:br/>
      </w:r>
      <w:r w:rsidRPr="00733442">
        <w:rPr>
          <w:rFonts w:ascii="HeiseiMin" w:eastAsia="HeiseiMin" w:hAnsi="HeiseiMin"/>
          <w:color w:val="000000"/>
          <w:sz w:val="24"/>
          <w:szCs w:val="24"/>
        </w:rPr>
        <w:t>■-- pages/</w:t>
      </w:r>
    </w:p>
    <w:p w14:paraId="123F1783" w14:textId="77777777" w:rsidR="004F1401" w:rsidRDefault="004F1401">
      <w:pPr>
        <w:sectPr w:rsidR="004F1401">
          <w:pgSz w:w="11906" w:h="16838"/>
          <w:pgMar w:top="492" w:right="1104" w:bottom="480" w:left="920" w:header="720" w:footer="720" w:gutter="0"/>
          <w:cols w:space="720"/>
          <w:docGrid w:linePitch="360"/>
        </w:sectPr>
      </w:pPr>
    </w:p>
    <w:p w14:paraId="1975C559" w14:textId="77777777" w:rsidR="004F1401" w:rsidRDefault="004F1401">
      <w:pPr>
        <w:autoSpaceDE w:val="0"/>
        <w:autoSpaceDN w:val="0"/>
        <w:spacing w:after="408" w:line="220" w:lineRule="exact"/>
      </w:pPr>
    </w:p>
    <w:p w14:paraId="5620A91E" w14:textId="77777777" w:rsidR="004F1401" w:rsidRPr="00733442" w:rsidRDefault="00000000">
      <w:pPr>
        <w:autoSpaceDE w:val="0"/>
        <w:autoSpaceDN w:val="0"/>
        <w:spacing w:after="0" w:line="268" w:lineRule="exact"/>
        <w:ind w:right="7920"/>
        <w:rPr>
          <w:sz w:val="24"/>
          <w:szCs w:val="24"/>
        </w:rPr>
      </w:pPr>
      <w:r w:rsidRPr="00733442">
        <w:rPr>
          <w:rFonts w:ascii="HeiseiMin" w:eastAsia="HeiseiMin" w:hAnsi="HeiseiMin"/>
          <w:color w:val="000000"/>
          <w:sz w:val="24"/>
          <w:szCs w:val="24"/>
        </w:rPr>
        <w:t>■-- styles/</w:t>
      </w:r>
      <w:r w:rsidRPr="00733442">
        <w:rPr>
          <w:sz w:val="24"/>
          <w:szCs w:val="24"/>
        </w:rPr>
        <w:br/>
      </w:r>
      <w:r w:rsidRPr="00733442">
        <w:rPr>
          <w:rFonts w:ascii="HeiseiMin" w:eastAsia="HeiseiMin" w:hAnsi="HeiseiMin"/>
          <w:color w:val="000000"/>
          <w:sz w:val="24"/>
          <w:szCs w:val="24"/>
        </w:rPr>
        <w:t>■-- App.js</w:t>
      </w:r>
      <w:r w:rsidRPr="00733442">
        <w:rPr>
          <w:sz w:val="24"/>
          <w:szCs w:val="24"/>
        </w:rPr>
        <w:br/>
      </w:r>
      <w:r w:rsidRPr="00733442">
        <w:rPr>
          <w:rFonts w:ascii="HeiseiMin" w:eastAsia="HeiseiMin" w:hAnsi="HeiseiMin"/>
          <w:color w:val="000000"/>
          <w:sz w:val="24"/>
          <w:szCs w:val="24"/>
        </w:rPr>
        <w:t>■-- index.js</w:t>
      </w:r>
      <w:r w:rsidRPr="00733442">
        <w:rPr>
          <w:sz w:val="24"/>
          <w:szCs w:val="24"/>
        </w:rPr>
        <w:br/>
      </w:r>
      <w:r w:rsidRPr="00733442">
        <w:rPr>
          <w:rFonts w:ascii="HeiseiMin" w:eastAsia="HeiseiMin" w:hAnsi="HeiseiMin"/>
          <w:color w:val="000000"/>
          <w:sz w:val="24"/>
          <w:szCs w:val="24"/>
        </w:rPr>
        <w:t>■-- package.json</w:t>
      </w:r>
      <w:r w:rsidRPr="00733442">
        <w:rPr>
          <w:sz w:val="24"/>
          <w:szCs w:val="24"/>
        </w:rPr>
        <w:br/>
      </w:r>
      <w:r w:rsidRPr="00733442">
        <w:rPr>
          <w:rFonts w:ascii="HeiseiMin" w:eastAsia="HeiseiMin" w:hAnsi="HeiseiMin"/>
          <w:color w:val="000000"/>
          <w:sz w:val="24"/>
          <w:szCs w:val="24"/>
        </w:rPr>
        <w:t>■-- README.md</w:t>
      </w:r>
    </w:p>
    <w:p w14:paraId="3E04D02C"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6. Running in Application</w:t>
      </w:r>
    </w:p>
    <w:p w14:paraId="59B2ED84" w14:textId="77777777" w:rsidR="004F1401" w:rsidRPr="00733442" w:rsidRDefault="00000000">
      <w:pPr>
        <w:autoSpaceDE w:val="0"/>
        <w:autoSpaceDN w:val="0"/>
        <w:spacing w:before="212" w:after="0" w:line="220" w:lineRule="exact"/>
        <w:rPr>
          <w:sz w:val="24"/>
          <w:szCs w:val="24"/>
        </w:rPr>
      </w:pPr>
      <w:r w:rsidRPr="00733442">
        <w:rPr>
          <w:rFonts w:ascii="HeiseiMin" w:eastAsia="HeiseiMin" w:hAnsi="HeiseiMin"/>
          <w:color w:val="000000"/>
          <w:sz w:val="24"/>
          <w:szCs w:val="24"/>
          <w:u w:val="single"/>
        </w:rPr>
        <w:t>Frontend:</w:t>
      </w:r>
      <w:r w:rsidRPr="00733442">
        <w:rPr>
          <w:rFonts w:ascii="HeiseiMin" w:eastAsia="HeiseiMin" w:hAnsi="HeiseiMin"/>
          <w:color w:val="000000"/>
          <w:sz w:val="24"/>
          <w:szCs w:val="24"/>
        </w:rPr>
        <w:t xml:space="preserve"> Run `npm start` inside client folder.</w:t>
      </w:r>
    </w:p>
    <w:p w14:paraId="404ED05F" w14:textId="77777777" w:rsidR="004F1401" w:rsidRPr="00733442" w:rsidRDefault="00000000">
      <w:pPr>
        <w:autoSpaceDE w:val="0"/>
        <w:autoSpaceDN w:val="0"/>
        <w:spacing w:before="340" w:after="0" w:line="220" w:lineRule="exact"/>
        <w:rPr>
          <w:sz w:val="24"/>
          <w:szCs w:val="24"/>
        </w:rPr>
      </w:pPr>
      <w:r w:rsidRPr="00733442">
        <w:rPr>
          <w:rFonts w:ascii="HeiseiMin" w:eastAsia="HeiseiMin" w:hAnsi="HeiseiMin"/>
          <w:color w:val="000000"/>
          <w:sz w:val="24"/>
          <w:szCs w:val="24"/>
          <w:u w:val="single"/>
        </w:rPr>
        <w:t>Backend:</w:t>
      </w:r>
      <w:r w:rsidRPr="00733442">
        <w:rPr>
          <w:rFonts w:ascii="HeiseiMin" w:eastAsia="HeiseiMin" w:hAnsi="HeiseiMin"/>
          <w:color w:val="000000"/>
          <w:sz w:val="24"/>
          <w:szCs w:val="24"/>
        </w:rPr>
        <w:t xml:space="preserve"> Run `npm run dev` for the server.</w:t>
      </w:r>
    </w:p>
    <w:p w14:paraId="2A9CAA2C" w14:textId="77777777" w:rsidR="004F1401" w:rsidRDefault="00000000">
      <w:pPr>
        <w:autoSpaceDE w:val="0"/>
        <w:autoSpaceDN w:val="0"/>
        <w:spacing w:before="340" w:after="0" w:line="220" w:lineRule="exact"/>
      </w:pPr>
      <w:r w:rsidRPr="00733442">
        <w:rPr>
          <w:rFonts w:ascii="HeiseiMin" w:eastAsia="HeiseiMin" w:hAnsi="HeiseiMin"/>
          <w:color w:val="000000"/>
          <w:sz w:val="24"/>
          <w:szCs w:val="24"/>
          <w:u w:val="single"/>
        </w:rPr>
        <w:t>Access:</w:t>
      </w:r>
      <w:r w:rsidRPr="00733442">
        <w:rPr>
          <w:rFonts w:ascii="HeiseiMin" w:eastAsia="HeiseiMin" w:hAnsi="HeiseiMin"/>
          <w:color w:val="000000"/>
          <w:sz w:val="24"/>
          <w:szCs w:val="24"/>
        </w:rPr>
        <w:t xml:space="preserve"> Open http://localhost:3000 in the browser</w:t>
      </w:r>
      <w:r>
        <w:rPr>
          <w:rFonts w:ascii="HeiseiMin" w:eastAsia="HeiseiMin" w:hAnsi="HeiseiMin"/>
          <w:color w:val="000000"/>
        </w:rPr>
        <w:t>.</w:t>
      </w:r>
    </w:p>
    <w:p w14:paraId="573935C5" w14:textId="77777777" w:rsidR="004F1401" w:rsidRPr="00733442" w:rsidRDefault="00000000">
      <w:pPr>
        <w:autoSpaceDE w:val="0"/>
        <w:autoSpaceDN w:val="0"/>
        <w:spacing w:before="268" w:after="0" w:line="260" w:lineRule="exact"/>
        <w:rPr>
          <w:b/>
          <w:bCs/>
        </w:rPr>
      </w:pPr>
      <w:r w:rsidRPr="00733442">
        <w:rPr>
          <w:rFonts w:ascii="HeiseiMin" w:eastAsia="HeiseiMin" w:hAnsi="HeiseiMin"/>
          <w:b/>
          <w:bCs/>
          <w:color w:val="000000"/>
          <w:sz w:val="26"/>
        </w:rPr>
        <w:t>7. API Documentation</w:t>
      </w:r>
    </w:p>
    <w:p w14:paraId="48D0B3F6" w14:textId="77777777" w:rsidR="004F1401" w:rsidRPr="00733442" w:rsidRDefault="00000000">
      <w:pPr>
        <w:autoSpaceDE w:val="0"/>
        <w:autoSpaceDN w:val="0"/>
        <w:spacing w:before="150" w:after="0" w:line="280" w:lineRule="exact"/>
        <w:ind w:right="5472"/>
        <w:rPr>
          <w:sz w:val="24"/>
          <w:szCs w:val="24"/>
        </w:rPr>
      </w:pPr>
      <w:r w:rsidRPr="00733442">
        <w:rPr>
          <w:rFonts w:ascii="HeiseiMin" w:eastAsia="HeiseiMin" w:hAnsi="HeiseiMin"/>
          <w:b/>
          <w:bCs/>
          <w:color w:val="000000"/>
          <w:sz w:val="32"/>
          <w:szCs w:val="32"/>
        </w:rPr>
        <w:t>User:</w:t>
      </w:r>
      <w:r>
        <w:br/>
      </w:r>
      <w:r w:rsidRPr="00733442">
        <w:rPr>
          <w:rFonts w:ascii="HeiseiMin" w:eastAsia="HeiseiMin" w:hAnsi="HeiseiMin"/>
          <w:color w:val="000000"/>
          <w:sz w:val="24"/>
          <w:szCs w:val="24"/>
        </w:rPr>
        <w:t>• POST /api/user/register → Register new user</w:t>
      </w:r>
      <w:r w:rsidRPr="00733442">
        <w:rPr>
          <w:sz w:val="24"/>
          <w:szCs w:val="24"/>
        </w:rPr>
        <w:br/>
      </w:r>
      <w:r w:rsidRPr="00733442">
        <w:rPr>
          <w:rFonts w:ascii="HeiseiMin" w:eastAsia="HeiseiMin" w:hAnsi="HeiseiMin"/>
          <w:color w:val="000000"/>
          <w:sz w:val="24"/>
          <w:szCs w:val="24"/>
        </w:rPr>
        <w:t>• POST /api/user/login → User login</w:t>
      </w:r>
    </w:p>
    <w:p w14:paraId="0994C5B4" w14:textId="77777777" w:rsidR="004F1401" w:rsidRPr="00733442" w:rsidRDefault="00000000">
      <w:pPr>
        <w:autoSpaceDE w:val="0"/>
        <w:autoSpaceDN w:val="0"/>
        <w:spacing w:before="280" w:after="0" w:line="280" w:lineRule="exact"/>
        <w:ind w:right="5760"/>
        <w:rPr>
          <w:sz w:val="24"/>
          <w:szCs w:val="24"/>
        </w:rPr>
      </w:pPr>
      <w:r w:rsidRPr="00733442">
        <w:rPr>
          <w:rFonts w:ascii="HeiseiMin" w:eastAsia="HeiseiMin" w:hAnsi="HeiseiMin"/>
          <w:b/>
          <w:bCs/>
          <w:color w:val="000000"/>
          <w:sz w:val="32"/>
          <w:szCs w:val="32"/>
        </w:rPr>
        <w:t>Projects:</w:t>
      </w:r>
      <w:r>
        <w:br/>
      </w:r>
      <w:r w:rsidRPr="00733442">
        <w:rPr>
          <w:rFonts w:ascii="HeiseiMin" w:eastAsia="HeiseiMin" w:hAnsi="HeiseiMin"/>
          <w:color w:val="000000"/>
          <w:sz w:val="24"/>
          <w:szCs w:val="24"/>
        </w:rPr>
        <w:t>• GET /api/projects → Fetch all projects</w:t>
      </w:r>
      <w:r w:rsidRPr="00733442">
        <w:rPr>
          <w:sz w:val="24"/>
          <w:szCs w:val="24"/>
        </w:rPr>
        <w:br/>
      </w:r>
      <w:r w:rsidRPr="00733442">
        <w:rPr>
          <w:rFonts w:ascii="HeiseiMin" w:eastAsia="HeiseiMin" w:hAnsi="HeiseiMin"/>
          <w:color w:val="000000"/>
          <w:sz w:val="24"/>
          <w:szCs w:val="24"/>
        </w:rPr>
        <w:t>• POST /api/projects → Create new project</w:t>
      </w:r>
    </w:p>
    <w:p w14:paraId="2B713BFF" w14:textId="77777777" w:rsidR="004F1401" w:rsidRPr="00733442" w:rsidRDefault="00000000">
      <w:pPr>
        <w:autoSpaceDE w:val="0"/>
        <w:autoSpaceDN w:val="0"/>
        <w:spacing w:before="280" w:after="0" w:line="280" w:lineRule="exact"/>
        <w:ind w:right="6336"/>
        <w:rPr>
          <w:sz w:val="24"/>
          <w:szCs w:val="24"/>
        </w:rPr>
      </w:pPr>
      <w:r w:rsidRPr="00733442">
        <w:rPr>
          <w:rFonts w:ascii="HeiseiMin" w:eastAsia="HeiseiMin" w:hAnsi="HeiseiMin"/>
          <w:b/>
          <w:bCs/>
          <w:color w:val="000000"/>
          <w:sz w:val="32"/>
          <w:szCs w:val="40"/>
        </w:rPr>
        <w:t>Chats:</w:t>
      </w:r>
      <w:r>
        <w:br/>
      </w:r>
      <w:r w:rsidRPr="00733442">
        <w:rPr>
          <w:rFonts w:ascii="HeiseiMin" w:eastAsia="HeiseiMin" w:hAnsi="HeiseiMin"/>
          <w:color w:val="000000"/>
          <w:sz w:val="24"/>
          <w:szCs w:val="24"/>
        </w:rPr>
        <w:t>• GET /api/chats → Fetch user chats</w:t>
      </w:r>
      <w:r w:rsidRPr="00733442">
        <w:rPr>
          <w:sz w:val="24"/>
          <w:szCs w:val="24"/>
        </w:rPr>
        <w:br/>
      </w:r>
      <w:r w:rsidRPr="00733442">
        <w:rPr>
          <w:rFonts w:ascii="HeiseiMin" w:eastAsia="HeiseiMin" w:hAnsi="HeiseiMin"/>
          <w:color w:val="000000"/>
          <w:sz w:val="24"/>
          <w:szCs w:val="24"/>
        </w:rPr>
        <w:t>• POST /api/chats → Create new chat</w:t>
      </w:r>
    </w:p>
    <w:p w14:paraId="3217628E" w14:textId="77777777" w:rsidR="004F1401" w:rsidRPr="00733442" w:rsidRDefault="00000000">
      <w:pPr>
        <w:autoSpaceDE w:val="0"/>
        <w:autoSpaceDN w:val="0"/>
        <w:spacing w:before="270" w:after="0" w:line="260" w:lineRule="exact"/>
        <w:rPr>
          <w:b/>
          <w:bCs/>
          <w:sz w:val="32"/>
          <w:szCs w:val="32"/>
        </w:rPr>
      </w:pPr>
      <w:r w:rsidRPr="00733442">
        <w:rPr>
          <w:rFonts w:ascii="HeiseiMin" w:eastAsia="HeiseiMin" w:hAnsi="HeiseiMin"/>
          <w:b/>
          <w:bCs/>
          <w:color w:val="000000"/>
          <w:sz w:val="32"/>
          <w:szCs w:val="32"/>
        </w:rPr>
        <w:t>8. Authentication</w:t>
      </w:r>
    </w:p>
    <w:p w14:paraId="462CAEE9" w14:textId="77777777" w:rsidR="004F1401" w:rsidRPr="00733442" w:rsidRDefault="00000000">
      <w:pPr>
        <w:autoSpaceDE w:val="0"/>
        <w:autoSpaceDN w:val="0"/>
        <w:spacing w:before="210" w:after="0" w:line="220" w:lineRule="exact"/>
        <w:rPr>
          <w:sz w:val="24"/>
          <w:szCs w:val="24"/>
        </w:rPr>
      </w:pPr>
      <w:r w:rsidRPr="00733442">
        <w:rPr>
          <w:rFonts w:ascii="HeiseiMin" w:eastAsia="HeiseiMin" w:hAnsi="HeiseiMin"/>
          <w:color w:val="000000"/>
          <w:sz w:val="24"/>
          <w:szCs w:val="24"/>
        </w:rPr>
        <w:t>JWT-based authentication system is implemented to secure user accounts and protect private routes.</w:t>
      </w:r>
    </w:p>
    <w:p w14:paraId="3B3F0BDE" w14:textId="77777777" w:rsidR="004F1401" w:rsidRPr="00733442" w:rsidRDefault="00000000">
      <w:pPr>
        <w:autoSpaceDE w:val="0"/>
        <w:autoSpaceDN w:val="0"/>
        <w:spacing w:before="270" w:after="0" w:line="260" w:lineRule="exact"/>
        <w:rPr>
          <w:b/>
          <w:bCs/>
          <w:sz w:val="32"/>
          <w:szCs w:val="32"/>
        </w:rPr>
      </w:pPr>
      <w:r w:rsidRPr="00733442">
        <w:rPr>
          <w:rFonts w:ascii="HeiseiMin" w:eastAsia="HeiseiMin" w:hAnsi="HeiseiMin"/>
          <w:b/>
          <w:bCs/>
          <w:color w:val="000000"/>
          <w:sz w:val="32"/>
          <w:szCs w:val="32"/>
        </w:rPr>
        <w:t>9. User Interface</w:t>
      </w:r>
    </w:p>
    <w:p w14:paraId="7CB71AB6" w14:textId="77777777" w:rsidR="004F1401" w:rsidRPr="00733442" w:rsidRDefault="00000000">
      <w:pPr>
        <w:autoSpaceDE w:val="0"/>
        <w:autoSpaceDN w:val="0"/>
        <w:spacing w:before="152" w:after="0" w:line="280" w:lineRule="exact"/>
        <w:rPr>
          <w:sz w:val="24"/>
          <w:szCs w:val="24"/>
        </w:rPr>
      </w:pPr>
      <w:r w:rsidRPr="00733442">
        <w:rPr>
          <w:rFonts w:ascii="HeiseiMin" w:eastAsia="HeiseiMin" w:hAnsi="HeiseiMin"/>
          <w:color w:val="000000"/>
          <w:sz w:val="24"/>
          <w:szCs w:val="24"/>
        </w:rPr>
        <w:t>The application provides a clean and user-friendly interface with dashboards, product management, and stock status indicators for quick monitoring.</w:t>
      </w:r>
    </w:p>
    <w:p w14:paraId="1788BADF"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10. Testing</w:t>
      </w:r>
    </w:p>
    <w:p w14:paraId="7375AF23" w14:textId="77777777" w:rsidR="004F1401" w:rsidRPr="00733442" w:rsidRDefault="00000000">
      <w:pPr>
        <w:autoSpaceDE w:val="0"/>
        <w:autoSpaceDN w:val="0"/>
        <w:spacing w:before="152" w:after="0" w:line="280" w:lineRule="exact"/>
        <w:ind w:right="144"/>
        <w:rPr>
          <w:sz w:val="24"/>
          <w:szCs w:val="24"/>
        </w:rPr>
      </w:pPr>
      <w:r w:rsidRPr="00733442">
        <w:rPr>
          <w:rFonts w:ascii="HeiseiMin" w:eastAsia="HeiseiMin" w:hAnsi="HeiseiMin"/>
          <w:color w:val="000000"/>
          <w:sz w:val="24"/>
          <w:szCs w:val="24"/>
        </w:rPr>
        <w:t>Manual testing was performed to validate product entry, stock updates, and API calls. Postman and browser DevTools were used for debugging and validation.</w:t>
      </w:r>
    </w:p>
    <w:p w14:paraId="04CCBF6A"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11. Demo Link</w:t>
      </w:r>
    </w:p>
    <w:p w14:paraId="3DD7F5FD" w14:textId="3DA3AC18" w:rsidR="004F1401" w:rsidRDefault="00733442">
      <w:pPr>
        <w:autoSpaceDE w:val="0"/>
        <w:autoSpaceDN w:val="0"/>
        <w:spacing w:before="212" w:after="0" w:line="220" w:lineRule="exact"/>
        <w:rPr>
          <w:rFonts w:ascii="HeiseiMin" w:eastAsia="HeiseiMin" w:hAnsi="HeiseiMin"/>
          <w:color w:val="000000"/>
        </w:rPr>
      </w:pPr>
      <w:hyperlink r:id="rId12" w:history="1">
        <w:r w:rsidRPr="001F7D67">
          <w:rPr>
            <w:rStyle w:val="Hyperlink"/>
            <w:rFonts w:ascii="HeiseiMin" w:eastAsia="HeiseiMin" w:hAnsi="HeiseiMin"/>
          </w:rPr>
          <w:t>https://drive.google.com/file/d/1SZU_Q6ZiJNn47lReJxTQO42GU3wyDF0a/view?usp=drive_link</w:t>
        </w:r>
      </w:hyperlink>
    </w:p>
    <w:p w14:paraId="631F76E1" w14:textId="77777777" w:rsidR="00733442" w:rsidRDefault="00733442">
      <w:pPr>
        <w:autoSpaceDE w:val="0"/>
        <w:autoSpaceDN w:val="0"/>
        <w:spacing w:before="212" w:after="0" w:line="220" w:lineRule="exact"/>
      </w:pPr>
    </w:p>
    <w:p w14:paraId="2104B265" w14:textId="77777777" w:rsidR="004F1401" w:rsidRPr="00733442" w:rsidRDefault="00000000">
      <w:pPr>
        <w:autoSpaceDE w:val="0"/>
        <w:autoSpaceDN w:val="0"/>
        <w:spacing w:before="268" w:after="0" w:line="260" w:lineRule="exact"/>
        <w:rPr>
          <w:b/>
          <w:bCs/>
          <w:sz w:val="32"/>
          <w:szCs w:val="32"/>
        </w:rPr>
      </w:pPr>
      <w:r w:rsidRPr="00733442">
        <w:rPr>
          <w:rFonts w:ascii="HeiseiMin" w:eastAsia="HeiseiMin" w:hAnsi="HeiseiMin"/>
          <w:b/>
          <w:bCs/>
          <w:color w:val="000000"/>
          <w:sz w:val="32"/>
          <w:szCs w:val="32"/>
        </w:rPr>
        <w:t>12. Known Issues</w:t>
      </w:r>
    </w:p>
    <w:p w14:paraId="4C3C8B1B" w14:textId="77777777" w:rsidR="004F1401" w:rsidRPr="00733442" w:rsidRDefault="00000000">
      <w:pPr>
        <w:autoSpaceDE w:val="0"/>
        <w:autoSpaceDN w:val="0"/>
        <w:spacing w:before="152" w:after="0" w:line="280" w:lineRule="exact"/>
        <w:ind w:right="5040"/>
        <w:rPr>
          <w:sz w:val="24"/>
          <w:szCs w:val="24"/>
        </w:rPr>
      </w:pPr>
      <w:r w:rsidRPr="00733442">
        <w:rPr>
          <w:rFonts w:ascii="HeiseiMin" w:eastAsia="HeiseiMin" w:hAnsi="HeiseiMin"/>
          <w:color w:val="000000"/>
          <w:sz w:val="24"/>
          <w:szCs w:val="24"/>
        </w:rPr>
        <w:t>• Limited reporting features in the first version</w:t>
      </w:r>
      <w:r w:rsidRPr="00733442">
        <w:rPr>
          <w:sz w:val="24"/>
          <w:szCs w:val="24"/>
        </w:rPr>
        <w:br/>
      </w:r>
      <w:r w:rsidRPr="00733442">
        <w:rPr>
          <w:rFonts w:ascii="HeiseiMin" w:eastAsia="HeiseiMin" w:hAnsi="HeiseiMin"/>
          <w:color w:val="000000"/>
          <w:sz w:val="24"/>
          <w:szCs w:val="24"/>
        </w:rPr>
        <w:lastRenderedPageBreak/>
        <w:t>• Requires internet connection for real-time updates</w:t>
      </w:r>
      <w:r w:rsidRPr="00733442">
        <w:rPr>
          <w:sz w:val="24"/>
          <w:szCs w:val="24"/>
        </w:rPr>
        <w:br/>
      </w:r>
      <w:r w:rsidRPr="00733442">
        <w:rPr>
          <w:rFonts w:ascii="HeiseiMin" w:eastAsia="HeiseiMin" w:hAnsi="HeiseiMin"/>
          <w:color w:val="000000"/>
          <w:sz w:val="24"/>
          <w:szCs w:val="24"/>
        </w:rPr>
        <w:t>• No offline support initially</w:t>
      </w:r>
    </w:p>
    <w:p w14:paraId="49B17069" w14:textId="77777777" w:rsidR="004F1401" w:rsidRPr="00733442" w:rsidRDefault="00000000">
      <w:pPr>
        <w:autoSpaceDE w:val="0"/>
        <w:autoSpaceDN w:val="0"/>
        <w:spacing w:before="268" w:after="0" w:line="260" w:lineRule="exact"/>
        <w:rPr>
          <w:b/>
          <w:bCs/>
          <w:sz w:val="28"/>
          <w:szCs w:val="28"/>
        </w:rPr>
      </w:pPr>
      <w:r w:rsidRPr="00733442">
        <w:rPr>
          <w:rFonts w:ascii="HeiseiMin" w:eastAsia="HeiseiMin" w:hAnsi="HeiseiMin"/>
          <w:b/>
          <w:bCs/>
          <w:color w:val="000000"/>
          <w:sz w:val="30"/>
          <w:szCs w:val="28"/>
        </w:rPr>
        <w:t>13. Future Enhancement</w:t>
      </w:r>
    </w:p>
    <w:p w14:paraId="373251AC" w14:textId="77777777" w:rsidR="004F1401" w:rsidRPr="00733442" w:rsidRDefault="00000000" w:rsidP="00733442">
      <w:pPr>
        <w:autoSpaceDE w:val="0"/>
        <w:autoSpaceDN w:val="0"/>
        <w:spacing w:before="152" w:after="0" w:line="280" w:lineRule="exact"/>
        <w:ind w:right="7056"/>
        <w:rPr>
          <w:rFonts w:ascii="HeiseiMin" w:eastAsia="HeiseiMin" w:hAnsi="HeiseiMin"/>
          <w:color w:val="000000"/>
          <w:sz w:val="24"/>
          <w:szCs w:val="24"/>
        </w:rPr>
      </w:pPr>
      <w:r w:rsidRPr="00733442">
        <w:rPr>
          <w:rFonts w:ascii="HeiseiMin" w:eastAsia="HeiseiMin" w:hAnsi="HeiseiMin"/>
          <w:color w:val="000000"/>
          <w:sz w:val="24"/>
          <w:szCs w:val="24"/>
        </w:rPr>
        <w:t>• AI-based sales prediction</w:t>
      </w:r>
      <w:r w:rsidRPr="00733442">
        <w:rPr>
          <w:sz w:val="24"/>
          <w:szCs w:val="24"/>
        </w:rPr>
        <w:br/>
      </w:r>
      <w:r w:rsidRPr="00733442">
        <w:rPr>
          <w:rFonts w:ascii="HeiseiMin" w:eastAsia="HeiseiMin" w:hAnsi="HeiseiMin"/>
          <w:color w:val="000000"/>
          <w:sz w:val="24"/>
          <w:szCs w:val="24"/>
        </w:rPr>
        <w:t>• Barcode scanner integration</w:t>
      </w:r>
      <w:r w:rsidRPr="00733442">
        <w:rPr>
          <w:sz w:val="24"/>
          <w:szCs w:val="24"/>
        </w:rPr>
        <w:br/>
      </w:r>
      <w:r w:rsidRPr="00733442">
        <w:rPr>
          <w:rFonts w:ascii="HeiseiMin" w:eastAsia="HeiseiMin" w:hAnsi="HeiseiMin"/>
          <w:color w:val="000000"/>
          <w:sz w:val="24"/>
          <w:szCs w:val="24"/>
        </w:rPr>
        <w:t>• Mobile app version</w:t>
      </w:r>
    </w:p>
    <w:p w14:paraId="5B406498" w14:textId="77777777" w:rsidR="009C28FC" w:rsidRPr="00733442" w:rsidRDefault="009C28FC" w:rsidP="009C28FC">
      <w:pPr>
        <w:autoSpaceDE w:val="0"/>
        <w:autoSpaceDN w:val="0"/>
        <w:spacing w:after="0" w:line="250" w:lineRule="exact"/>
        <w:ind w:right="6624"/>
        <w:rPr>
          <w:sz w:val="24"/>
          <w:szCs w:val="24"/>
        </w:rPr>
      </w:pPr>
      <w:r w:rsidRPr="00733442">
        <w:rPr>
          <w:rFonts w:ascii="HeiseiMin" w:eastAsia="HeiseiMin" w:hAnsi="HeiseiMin"/>
          <w:color w:val="000000"/>
          <w:sz w:val="24"/>
          <w:szCs w:val="24"/>
        </w:rPr>
        <w:t>• Multi-warehouse management</w:t>
      </w:r>
      <w:r w:rsidRPr="00733442">
        <w:rPr>
          <w:sz w:val="24"/>
          <w:szCs w:val="24"/>
        </w:rPr>
        <w:br/>
      </w:r>
      <w:r w:rsidRPr="00733442">
        <w:rPr>
          <w:rFonts w:ascii="HeiseiMin" w:eastAsia="HeiseiMin" w:hAnsi="HeiseiMin"/>
          <w:color w:val="000000"/>
          <w:sz w:val="24"/>
          <w:szCs w:val="24"/>
        </w:rPr>
        <w:t>• Export reports in Excel/PDF</w:t>
      </w:r>
    </w:p>
    <w:p w14:paraId="049174F4" w14:textId="77777777" w:rsidR="009C28FC" w:rsidRPr="00733442" w:rsidRDefault="009C28FC">
      <w:pPr>
        <w:autoSpaceDE w:val="0"/>
        <w:autoSpaceDN w:val="0"/>
        <w:spacing w:before="152" w:after="0" w:line="280" w:lineRule="exact"/>
        <w:ind w:right="7056"/>
        <w:rPr>
          <w:sz w:val="24"/>
          <w:szCs w:val="24"/>
        </w:rPr>
      </w:pPr>
    </w:p>
    <w:p w14:paraId="3A5D1E4C" w14:textId="77777777" w:rsidR="004F1401" w:rsidRDefault="004F1401"/>
    <w:p w14:paraId="7DAA8210" w14:textId="77777777" w:rsidR="009C28FC" w:rsidRDefault="009C28FC"/>
    <w:p w14:paraId="061741FB" w14:textId="77777777" w:rsidR="009C28FC" w:rsidRPr="00733442" w:rsidRDefault="009C28FC">
      <w:pPr>
        <w:rPr>
          <w:b/>
          <w:bCs/>
          <w:sz w:val="32"/>
          <w:szCs w:val="32"/>
        </w:rPr>
      </w:pPr>
      <w:r w:rsidRPr="00733442">
        <w:rPr>
          <w:b/>
          <w:bCs/>
          <w:sz w:val="32"/>
          <w:szCs w:val="32"/>
        </w:rPr>
        <w:t>Screenshots:</w:t>
      </w:r>
    </w:p>
    <w:p w14:paraId="68696899" w14:textId="77777777" w:rsidR="009C28FC" w:rsidRDefault="009C28FC">
      <w:pPr>
        <w:rPr>
          <w:sz w:val="28"/>
          <w:szCs w:val="28"/>
        </w:rPr>
      </w:pPr>
    </w:p>
    <w:p w14:paraId="45A0B901" w14:textId="77777777" w:rsidR="009C28FC" w:rsidRDefault="009C28FC">
      <w:pPr>
        <w:rPr>
          <w:noProof/>
          <w:sz w:val="28"/>
          <w:szCs w:val="28"/>
        </w:rPr>
      </w:pPr>
      <w:r>
        <w:rPr>
          <w:noProof/>
          <w:sz w:val="28"/>
          <w:szCs w:val="28"/>
        </w:rPr>
        <w:drawing>
          <wp:inline distT="0" distB="0" distL="0" distR="0" wp14:anchorId="060AFBED" wp14:editId="3A16F494">
            <wp:extent cx="6139180" cy="3451860"/>
            <wp:effectExtent l="0" t="0" r="0" b="0"/>
            <wp:docPr id="1816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5227" name="Picture 181615227"/>
                    <pic:cNvPicPr/>
                  </pic:nvPicPr>
                  <pic:blipFill>
                    <a:blip r:embed="rId13"/>
                    <a:stretch>
                      <a:fillRect/>
                    </a:stretch>
                  </pic:blipFill>
                  <pic:spPr>
                    <a:xfrm>
                      <a:off x="0" y="0"/>
                      <a:ext cx="6139180" cy="3451860"/>
                    </a:xfrm>
                    <a:prstGeom prst="rect">
                      <a:avLst/>
                    </a:prstGeom>
                  </pic:spPr>
                </pic:pic>
              </a:graphicData>
            </a:graphic>
          </wp:inline>
        </w:drawing>
      </w:r>
    </w:p>
    <w:p w14:paraId="37E739D0" w14:textId="6364378F" w:rsidR="009C28FC" w:rsidRPr="009C28FC" w:rsidRDefault="009C28FC" w:rsidP="009C28FC">
      <w:pPr>
        <w:tabs>
          <w:tab w:val="left" w:pos="2230"/>
        </w:tabs>
        <w:rPr>
          <w:b/>
          <w:bCs/>
          <w:noProof/>
          <w:sz w:val="28"/>
          <w:szCs w:val="28"/>
        </w:rPr>
      </w:pPr>
      <w:r>
        <w:rPr>
          <w:noProof/>
          <w:sz w:val="28"/>
          <w:szCs w:val="28"/>
        </w:rPr>
        <w:tab/>
        <w:t xml:space="preserve">                          </w:t>
      </w:r>
      <w:r w:rsidRPr="009C28FC">
        <w:rPr>
          <w:b/>
          <w:bCs/>
          <w:noProof/>
          <w:sz w:val="28"/>
          <w:szCs w:val="28"/>
        </w:rPr>
        <w:t>HOME PAGE</w:t>
      </w:r>
    </w:p>
    <w:p w14:paraId="1E337CE2" w14:textId="77777777" w:rsidR="009C28FC" w:rsidRDefault="009C28FC" w:rsidP="009C28FC">
      <w:pPr>
        <w:tabs>
          <w:tab w:val="left" w:pos="2230"/>
        </w:tabs>
        <w:rPr>
          <w:sz w:val="28"/>
          <w:szCs w:val="28"/>
        </w:rPr>
      </w:pPr>
      <w:r>
        <w:rPr>
          <w:sz w:val="28"/>
          <w:szCs w:val="28"/>
        </w:rPr>
        <w:tab/>
      </w:r>
    </w:p>
    <w:p w14:paraId="22DF392E" w14:textId="77777777" w:rsidR="009C28FC" w:rsidRDefault="009C28FC" w:rsidP="009C28FC">
      <w:pPr>
        <w:tabs>
          <w:tab w:val="left" w:pos="2230"/>
        </w:tabs>
        <w:rPr>
          <w:sz w:val="28"/>
          <w:szCs w:val="28"/>
        </w:rPr>
      </w:pPr>
    </w:p>
    <w:p w14:paraId="67C9660A" w14:textId="77777777" w:rsidR="009C28FC" w:rsidRDefault="009C28FC" w:rsidP="009C28FC">
      <w:pPr>
        <w:tabs>
          <w:tab w:val="left" w:pos="2230"/>
        </w:tabs>
        <w:rPr>
          <w:noProof/>
          <w:sz w:val="28"/>
          <w:szCs w:val="28"/>
        </w:rPr>
      </w:pPr>
      <w:r>
        <w:rPr>
          <w:noProof/>
          <w:sz w:val="28"/>
          <w:szCs w:val="28"/>
        </w:rPr>
        <w:lastRenderedPageBreak/>
        <w:drawing>
          <wp:inline distT="0" distB="0" distL="0" distR="0" wp14:anchorId="0548C612" wp14:editId="15E97B7A">
            <wp:extent cx="6139180" cy="3451860"/>
            <wp:effectExtent l="0" t="0" r="0" b="0"/>
            <wp:docPr id="177340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00197" name="Picture 1773400197"/>
                    <pic:cNvPicPr/>
                  </pic:nvPicPr>
                  <pic:blipFill>
                    <a:blip r:embed="rId14"/>
                    <a:stretch>
                      <a:fillRect/>
                    </a:stretch>
                  </pic:blipFill>
                  <pic:spPr>
                    <a:xfrm>
                      <a:off x="0" y="0"/>
                      <a:ext cx="6139180" cy="3451860"/>
                    </a:xfrm>
                    <a:prstGeom prst="rect">
                      <a:avLst/>
                    </a:prstGeom>
                  </pic:spPr>
                </pic:pic>
              </a:graphicData>
            </a:graphic>
          </wp:inline>
        </w:drawing>
      </w:r>
    </w:p>
    <w:p w14:paraId="5925512E" w14:textId="4EDE4DA1" w:rsidR="009C28FC" w:rsidRPr="009C28FC" w:rsidRDefault="009C28FC" w:rsidP="009C28FC">
      <w:pPr>
        <w:tabs>
          <w:tab w:val="left" w:pos="3430"/>
        </w:tabs>
        <w:rPr>
          <w:b/>
          <w:bCs/>
          <w:noProof/>
          <w:sz w:val="28"/>
          <w:szCs w:val="28"/>
        </w:rPr>
      </w:pPr>
      <w:r>
        <w:rPr>
          <w:noProof/>
          <w:sz w:val="28"/>
          <w:szCs w:val="28"/>
        </w:rPr>
        <w:tab/>
        <w:t xml:space="preserve">    </w:t>
      </w:r>
      <w:r w:rsidRPr="009C28FC">
        <w:rPr>
          <w:b/>
          <w:bCs/>
          <w:noProof/>
          <w:sz w:val="28"/>
          <w:szCs w:val="28"/>
        </w:rPr>
        <w:t>CART PAGE</w:t>
      </w:r>
    </w:p>
    <w:p w14:paraId="0DB90192" w14:textId="77777777" w:rsidR="009C28FC" w:rsidRDefault="009C28FC" w:rsidP="009C28FC">
      <w:pPr>
        <w:tabs>
          <w:tab w:val="left" w:pos="3430"/>
        </w:tabs>
        <w:rPr>
          <w:sz w:val="28"/>
          <w:szCs w:val="28"/>
        </w:rPr>
      </w:pPr>
    </w:p>
    <w:p w14:paraId="7E4521D9" w14:textId="77777777" w:rsidR="009C28FC" w:rsidRDefault="009C28FC" w:rsidP="009C28FC">
      <w:pPr>
        <w:tabs>
          <w:tab w:val="left" w:pos="3430"/>
        </w:tabs>
        <w:rPr>
          <w:sz w:val="28"/>
          <w:szCs w:val="28"/>
        </w:rPr>
      </w:pPr>
      <w:r>
        <w:rPr>
          <w:noProof/>
          <w:sz w:val="28"/>
          <w:szCs w:val="28"/>
        </w:rPr>
        <w:drawing>
          <wp:inline distT="0" distB="0" distL="0" distR="0" wp14:anchorId="3C10182D" wp14:editId="04C55ECC">
            <wp:extent cx="6139180" cy="3451860"/>
            <wp:effectExtent l="0" t="0" r="0" b="0"/>
            <wp:docPr id="1205267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7356" name="Picture 1205267356"/>
                    <pic:cNvPicPr/>
                  </pic:nvPicPr>
                  <pic:blipFill>
                    <a:blip r:embed="rId15"/>
                    <a:stretch>
                      <a:fillRect/>
                    </a:stretch>
                  </pic:blipFill>
                  <pic:spPr>
                    <a:xfrm>
                      <a:off x="0" y="0"/>
                      <a:ext cx="6139180" cy="3451860"/>
                    </a:xfrm>
                    <a:prstGeom prst="rect">
                      <a:avLst/>
                    </a:prstGeom>
                  </pic:spPr>
                </pic:pic>
              </a:graphicData>
            </a:graphic>
          </wp:inline>
        </w:drawing>
      </w:r>
      <w:r>
        <w:rPr>
          <w:sz w:val="28"/>
          <w:szCs w:val="28"/>
        </w:rPr>
        <w:tab/>
      </w:r>
    </w:p>
    <w:p w14:paraId="0A6F1435" w14:textId="285672E4" w:rsidR="009C28FC" w:rsidRPr="009C28FC" w:rsidRDefault="009C28FC" w:rsidP="009C28FC">
      <w:pPr>
        <w:tabs>
          <w:tab w:val="left" w:pos="3430"/>
        </w:tabs>
        <w:jc w:val="center"/>
        <w:rPr>
          <w:b/>
          <w:bCs/>
          <w:sz w:val="28"/>
          <w:szCs w:val="28"/>
        </w:rPr>
      </w:pPr>
      <w:r w:rsidRPr="009C28FC">
        <w:rPr>
          <w:b/>
          <w:bCs/>
          <w:sz w:val="28"/>
          <w:szCs w:val="28"/>
        </w:rPr>
        <w:t>INVENTORY</w:t>
      </w:r>
    </w:p>
    <w:p w14:paraId="2074120C" w14:textId="130AD070" w:rsidR="009C28FC" w:rsidRPr="009C28FC" w:rsidRDefault="009C28FC" w:rsidP="009C28FC">
      <w:pPr>
        <w:tabs>
          <w:tab w:val="left" w:pos="3430"/>
        </w:tabs>
        <w:rPr>
          <w:sz w:val="28"/>
          <w:szCs w:val="28"/>
        </w:rPr>
        <w:sectPr w:rsidR="009C28FC" w:rsidRPr="009C28FC">
          <w:pgSz w:w="11906" w:h="16838"/>
          <w:pgMar w:top="628" w:right="1318" w:bottom="480" w:left="920" w:header="720" w:footer="720" w:gutter="0"/>
          <w:cols w:space="720"/>
          <w:docGrid w:linePitch="360"/>
        </w:sectPr>
      </w:pPr>
      <w:r>
        <w:rPr>
          <w:sz w:val="28"/>
          <w:szCs w:val="28"/>
        </w:rPr>
        <w:t xml:space="preserve">                  </w:t>
      </w:r>
    </w:p>
    <w:p w14:paraId="1FE512AE" w14:textId="77777777" w:rsidR="004F1401" w:rsidRDefault="004F1401">
      <w:pPr>
        <w:autoSpaceDE w:val="0"/>
        <w:autoSpaceDN w:val="0"/>
        <w:spacing w:after="408" w:line="220" w:lineRule="exact"/>
      </w:pPr>
    </w:p>
    <w:p w14:paraId="320A5928" w14:textId="09B43914" w:rsidR="004F1401" w:rsidRDefault="004F1401" w:rsidP="009C28FC">
      <w:pPr>
        <w:autoSpaceDE w:val="0"/>
        <w:autoSpaceDN w:val="0"/>
        <w:spacing w:after="0" w:line="250" w:lineRule="exact"/>
        <w:ind w:right="6624"/>
      </w:pPr>
    </w:p>
    <w:p w14:paraId="7577915E" w14:textId="77777777" w:rsidR="009C28FC" w:rsidRPr="009C28FC" w:rsidRDefault="009C28FC" w:rsidP="009C28FC"/>
    <w:p w14:paraId="27F19F04" w14:textId="77777777" w:rsidR="009C28FC" w:rsidRPr="009C28FC" w:rsidRDefault="009C28FC" w:rsidP="009C28FC"/>
    <w:p w14:paraId="4E454B7F" w14:textId="77777777" w:rsidR="009C28FC" w:rsidRDefault="009C28FC" w:rsidP="009C28FC"/>
    <w:p w14:paraId="41DA352B" w14:textId="23EE7C9D" w:rsidR="009C28FC" w:rsidRDefault="009C28FC" w:rsidP="009C28FC">
      <w:pPr>
        <w:rPr>
          <w:noProof/>
        </w:rPr>
      </w:pPr>
      <w:r>
        <w:rPr>
          <w:noProof/>
        </w:rPr>
        <w:drawing>
          <wp:inline distT="0" distB="0" distL="0" distR="0" wp14:anchorId="0F2F5ECA" wp14:editId="48BC2834">
            <wp:extent cx="6061710" cy="3408045"/>
            <wp:effectExtent l="0" t="0" r="0" b="1905"/>
            <wp:docPr id="1345985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5597" name="Picture 1345985597"/>
                    <pic:cNvPicPr/>
                  </pic:nvPicPr>
                  <pic:blipFill>
                    <a:blip r:embed="rId16"/>
                    <a:stretch>
                      <a:fillRect/>
                    </a:stretch>
                  </pic:blipFill>
                  <pic:spPr>
                    <a:xfrm>
                      <a:off x="0" y="0"/>
                      <a:ext cx="6061710" cy="3408045"/>
                    </a:xfrm>
                    <a:prstGeom prst="rect">
                      <a:avLst/>
                    </a:prstGeom>
                  </pic:spPr>
                </pic:pic>
              </a:graphicData>
            </a:graphic>
          </wp:inline>
        </w:drawing>
      </w:r>
    </w:p>
    <w:p w14:paraId="4174606D" w14:textId="77777777" w:rsidR="009C28FC" w:rsidRDefault="009C28FC" w:rsidP="009C28FC">
      <w:pPr>
        <w:tabs>
          <w:tab w:val="left" w:pos="3560"/>
        </w:tabs>
        <w:rPr>
          <w:b/>
          <w:bCs/>
          <w:sz w:val="32"/>
          <w:szCs w:val="32"/>
        </w:rPr>
      </w:pPr>
      <w:r w:rsidRPr="009C28FC">
        <w:rPr>
          <w:b/>
          <w:bCs/>
          <w:sz w:val="32"/>
          <w:szCs w:val="32"/>
        </w:rPr>
        <w:tab/>
      </w:r>
      <w:r>
        <w:rPr>
          <w:b/>
          <w:bCs/>
          <w:sz w:val="32"/>
          <w:szCs w:val="32"/>
        </w:rPr>
        <w:t xml:space="preserve">         </w:t>
      </w:r>
      <w:r w:rsidRPr="009C28FC">
        <w:rPr>
          <w:b/>
          <w:bCs/>
          <w:sz w:val="32"/>
          <w:szCs w:val="32"/>
        </w:rPr>
        <w:t>SALES</w:t>
      </w:r>
    </w:p>
    <w:p w14:paraId="3A4FBD95" w14:textId="77777777" w:rsidR="009C28FC" w:rsidRDefault="009C28FC" w:rsidP="009C28FC">
      <w:pPr>
        <w:tabs>
          <w:tab w:val="left" w:pos="3560"/>
        </w:tabs>
        <w:rPr>
          <w:b/>
          <w:bCs/>
          <w:sz w:val="32"/>
          <w:szCs w:val="32"/>
        </w:rPr>
      </w:pPr>
    </w:p>
    <w:p w14:paraId="762D9473" w14:textId="77777777" w:rsidR="00733442" w:rsidRDefault="009C28FC" w:rsidP="009C28FC">
      <w:pPr>
        <w:tabs>
          <w:tab w:val="left" w:pos="3560"/>
        </w:tabs>
        <w:rPr>
          <w:b/>
          <w:bCs/>
          <w:sz w:val="32"/>
          <w:szCs w:val="32"/>
        </w:rPr>
      </w:pPr>
      <w:r>
        <w:rPr>
          <w:b/>
          <w:bCs/>
          <w:noProof/>
          <w:sz w:val="32"/>
          <w:szCs w:val="32"/>
        </w:rPr>
        <w:drawing>
          <wp:inline distT="0" distB="0" distL="0" distR="0" wp14:anchorId="1F219C28" wp14:editId="1E282C54">
            <wp:extent cx="6061619" cy="2750288"/>
            <wp:effectExtent l="0" t="0" r="0" b="0"/>
            <wp:docPr id="2134690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0961" name="Picture 2134690961"/>
                    <pic:cNvPicPr/>
                  </pic:nvPicPr>
                  <pic:blipFill>
                    <a:blip r:embed="rId17"/>
                    <a:stretch>
                      <a:fillRect/>
                    </a:stretch>
                  </pic:blipFill>
                  <pic:spPr>
                    <a:xfrm>
                      <a:off x="0" y="0"/>
                      <a:ext cx="6068162" cy="2753257"/>
                    </a:xfrm>
                    <a:prstGeom prst="rect">
                      <a:avLst/>
                    </a:prstGeom>
                  </pic:spPr>
                </pic:pic>
              </a:graphicData>
            </a:graphic>
          </wp:inline>
        </w:drawing>
      </w:r>
    </w:p>
    <w:p w14:paraId="3D110EB8" w14:textId="3A81E8A1" w:rsidR="009C28FC" w:rsidRDefault="00733442" w:rsidP="009C28FC">
      <w:pPr>
        <w:tabs>
          <w:tab w:val="left" w:pos="3560"/>
        </w:tabs>
        <w:rPr>
          <w:b/>
          <w:bCs/>
          <w:sz w:val="32"/>
          <w:szCs w:val="32"/>
        </w:rPr>
      </w:pPr>
      <w:r>
        <w:rPr>
          <w:b/>
          <w:bCs/>
          <w:sz w:val="32"/>
          <w:szCs w:val="32"/>
        </w:rPr>
        <w:t xml:space="preserve">                                             ADD NEW PRODUCT</w:t>
      </w:r>
      <w:r w:rsidR="009C28FC">
        <w:rPr>
          <w:b/>
          <w:bCs/>
          <w:sz w:val="32"/>
          <w:szCs w:val="32"/>
        </w:rPr>
        <w:br w:type="page"/>
      </w:r>
    </w:p>
    <w:p w14:paraId="73C0AEF1" w14:textId="77777777" w:rsidR="009C28FC" w:rsidRDefault="009C28FC" w:rsidP="009C28FC">
      <w:pPr>
        <w:rPr>
          <w:b/>
          <w:bCs/>
          <w:sz w:val="32"/>
          <w:szCs w:val="32"/>
        </w:rPr>
      </w:pPr>
    </w:p>
    <w:p w14:paraId="3B5001F6" w14:textId="77777777" w:rsidR="009C28FC" w:rsidRDefault="009C28FC">
      <w:pPr>
        <w:rPr>
          <w:b/>
          <w:bCs/>
          <w:sz w:val="32"/>
          <w:szCs w:val="32"/>
        </w:rPr>
      </w:pPr>
      <w:r>
        <w:rPr>
          <w:b/>
          <w:bCs/>
          <w:sz w:val="32"/>
          <w:szCs w:val="32"/>
        </w:rPr>
        <w:br w:type="page"/>
      </w:r>
    </w:p>
    <w:p w14:paraId="54282068" w14:textId="4204557A" w:rsidR="009C28FC" w:rsidRDefault="009C28FC" w:rsidP="009C28FC">
      <w:pPr>
        <w:rPr>
          <w:b/>
          <w:bCs/>
          <w:sz w:val="32"/>
          <w:szCs w:val="32"/>
        </w:rPr>
      </w:pPr>
      <w:r>
        <w:rPr>
          <w:noProof/>
          <w:sz w:val="32"/>
          <w:szCs w:val="32"/>
        </w:rPr>
        <w:lastRenderedPageBreak/>
        <w:drawing>
          <wp:inline distT="0" distB="0" distL="0" distR="0" wp14:anchorId="02A25348" wp14:editId="79FF1B77">
            <wp:extent cx="6393711" cy="3098800"/>
            <wp:effectExtent l="0" t="0" r="7620" b="6350"/>
            <wp:docPr id="91000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01187" name="Picture 910001187"/>
                    <pic:cNvPicPr/>
                  </pic:nvPicPr>
                  <pic:blipFill>
                    <a:blip r:embed="rId17"/>
                    <a:stretch>
                      <a:fillRect/>
                    </a:stretch>
                  </pic:blipFill>
                  <pic:spPr>
                    <a:xfrm>
                      <a:off x="0" y="0"/>
                      <a:ext cx="6398606" cy="3101173"/>
                    </a:xfrm>
                    <a:prstGeom prst="rect">
                      <a:avLst/>
                    </a:prstGeom>
                  </pic:spPr>
                </pic:pic>
              </a:graphicData>
            </a:graphic>
          </wp:inline>
        </w:drawing>
      </w:r>
    </w:p>
    <w:p w14:paraId="41D48442" w14:textId="41039172" w:rsidR="009C28FC" w:rsidRDefault="009C28FC" w:rsidP="009C28FC">
      <w:pPr>
        <w:rPr>
          <w:b/>
          <w:bCs/>
          <w:sz w:val="32"/>
          <w:szCs w:val="32"/>
        </w:rPr>
      </w:pPr>
      <w:r>
        <w:rPr>
          <w:sz w:val="32"/>
          <w:szCs w:val="32"/>
        </w:rPr>
        <w:t xml:space="preserve">                                                </w:t>
      </w:r>
      <w:r w:rsidRPr="009C28FC">
        <w:rPr>
          <w:b/>
          <w:bCs/>
          <w:sz w:val="32"/>
          <w:szCs w:val="32"/>
        </w:rPr>
        <w:t>ADD NEW PRODUCTS</w:t>
      </w:r>
    </w:p>
    <w:p w14:paraId="745AE12B" w14:textId="77777777" w:rsidR="009C28FC" w:rsidRPr="009C28FC" w:rsidRDefault="009C28FC" w:rsidP="009C28FC">
      <w:pPr>
        <w:rPr>
          <w:b/>
          <w:bCs/>
          <w:sz w:val="32"/>
          <w:szCs w:val="32"/>
        </w:rPr>
      </w:pPr>
    </w:p>
    <w:sectPr w:rsidR="009C28FC" w:rsidRPr="009C28FC" w:rsidSect="00034616">
      <w:pgSz w:w="11906" w:h="16838"/>
      <w:pgMar w:top="628" w:right="1440" w:bottom="1440" w:left="9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9EF1C" w14:textId="77777777" w:rsidR="006A4F55" w:rsidRDefault="006A4F55" w:rsidP="009C28FC">
      <w:pPr>
        <w:spacing w:after="0" w:line="240" w:lineRule="auto"/>
      </w:pPr>
      <w:r>
        <w:separator/>
      </w:r>
    </w:p>
  </w:endnote>
  <w:endnote w:type="continuationSeparator" w:id="0">
    <w:p w14:paraId="6A137E98" w14:textId="77777777" w:rsidR="006A4F55" w:rsidRDefault="006A4F55" w:rsidP="009C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iseiM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6E0B3" w14:textId="77777777" w:rsidR="006A4F55" w:rsidRDefault="006A4F55" w:rsidP="009C28FC">
      <w:pPr>
        <w:spacing w:after="0" w:line="240" w:lineRule="auto"/>
      </w:pPr>
      <w:r>
        <w:separator/>
      </w:r>
    </w:p>
  </w:footnote>
  <w:footnote w:type="continuationSeparator" w:id="0">
    <w:p w14:paraId="1AD7191F" w14:textId="77777777" w:rsidR="006A4F55" w:rsidRDefault="006A4F55" w:rsidP="009C2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832829">
    <w:abstractNumId w:val="8"/>
  </w:num>
  <w:num w:numId="2" w16cid:durableId="1278021562">
    <w:abstractNumId w:val="6"/>
  </w:num>
  <w:num w:numId="3" w16cid:durableId="1750417481">
    <w:abstractNumId w:val="5"/>
  </w:num>
  <w:num w:numId="4" w16cid:durableId="415708112">
    <w:abstractNumId w:val="4"/>
  </w:num>
  <w:num w:numId="5" w16cid:durableId="1787852000">
    <w:abstractNumId w:val="7"/>
  </w:num>
  <w:num w:numId="6" w16cid:durableId="376858695">
    <w:abstractNumId w:val="3"/>
  </w:num>
  <w:num w:numId="7" w16cid:durableId="2014065589">
    <w:abstractNumId w:val="2"/>
  </w:num>
  <w:num w:numId="8" w16cid:durableId="448664656">
    <w:abstractNumId w:val="1"/>
  </w:num>
  <w:num w:numId="9" w16cid:durableId="62955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1401"/>
    <w:rsid w:val="00574982"/>
    <w:rsid w:val="006A4F55"/>
    <w:rsid w:val="00733442"/>
    <w:rsid w:val="009C28FC"/>
    <w:rsid w:val="00AA1D8D"/>
    <w:rsid w:val="00B47730"/>
    <w:rsid w:val="00CB0664"/>
    <w:rsid w:val="00F952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60F14"/>
  <w14:defaultImageDpi w14:val="300"/>
  <w15:docId w15:val="{F4C3313D-FAB9-470D-A831-9A19DB5A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33442"/>
    <w:rPr>
      <w:color w:val="0000FF" w:themeColor="hyperlink"/>
      <w:u w:val="single"/>
    </w:rPr>
  </w:style>
  <w:style w:type="character" w:styleId="UnresolvedMention">
    <w:name w:val="Unresolved Mention"/>
    <w:basedOn w:val="DefaultParagraphFont"/>
    <w:uiPriority w:val="99"/>
    <w:semiHidden/>
    <w:unhideWhenUsed/>
    <w:rsid w:val="00733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2427bca5282@ssacollegechennai.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SZU_Q6ZiJNn47lReJxTQO42GU3wyDF0a/view?usp=drive_lin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c2427bca5339@ssacollegechennai.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ac2427bca5349@ssacollegechenna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c2427bca5233@ssacollegechennai.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Shyamala Priya</cp:lastModifiedBy>
  <cp:revision>3</cp:revision>
  <dcterms:created xsi:type="dcterms:W3CDTF">2025-09-18T04:45:00Z</dcterms:created>
  <dcterms:modified xsi:type="dcterms:W3CDTF">2025-09-18T04:55:00Z</dcterms:modified>
  <cp:category/>
</cp:coreProperties>
</file>